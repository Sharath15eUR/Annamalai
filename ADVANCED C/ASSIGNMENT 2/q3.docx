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134E" w14:textId="77777777" w:rsidR="00E85B6E" w:rsidRDefault="00000000">
      <w:pPr>
        <w:pStyle w:val="Heading1"/>
      </w:pPr>
      <w:r>
        <w:t>Child Process - fork()</w:t>
      </w:r>
    </w:p>
    <w:p w14:paraId="7C5EC7AC" w14:textId="77777777" w:rsidR="00553C42" w:rsidRDefault="00000000">
      <w:r>
        <w:t xml:space="preserve">The `fork()` system call in Unix-based systems is used to create a new process, known as the child process. </w:t>
      </w:r>
      <w:r>
        <w:br/>
        <w:t>The newly created child process is a copy of the parent process except for the returned value.</w:t>
      </w:r>
      <w:r>
        <w:br/>
        <w:t>The `fork()` call returns a value in both the parent and the child processes. In the parent, it returns the PID of the child; in the child, it returns 0.</w:t>
      </w:r>
    </w:p>
    <w:p w14:paraId="2626745A" w14:textId="77777777" w:rsidR="00553C42" w:rsidRDefault="00000000">
      <w:r w:rsidRPr="00553C42">
        <w:rPr>
          <w:b/>
          <w:bCs/>
        </w:rPr>
        <w:t>Key Features:</w:t>
      </w:r>
      <w:r>
        <w:br/>
        <w:t>- Used for process creation.</w:t>
      </w:r>
      <w:r>
        <w:br/>
        <w:t>- Each process has its own separate memory space.</w:t>
      </w:r>
      <w:r>
        <w:br/>
        <w:t>- Useful in concurrent programming.</w:t>
      </w:r>
      <w:r>
        <w:br/>
        <w:t>- Combined with `</w:t>
      </w:r>
      <w:proofErr w:type="gramStart"/>
      <w:r>
        <w:t>exec(</w:t>
      </w:r>
      <w:proofErr w:type="gramEnd"/>
      <w:r>
        <w:t>)` family of functions for new program execution.</w:t>
      </w:r>
    </w:p>
    <w:p w14:paraId="451582A9" w14:textId="77777777" w:rsidR="00553C42" w:rsidRDefault="00000000">
      <w:r w:rsidRPr="00553C42">
        <w:rPr>
          <w:b/>
          <w:bCs/>
        </w:rPr>
        <w:t>Code Snippet:</w:t>
      </w:r>
      <w:r>
        <w:br/>
      </w:r>
      <w:r>
        <w:br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  <w:r>
        <w:br/>
        <w:t>if (pid == 0) {</w:t>
      </w:r>
      <w:r>
        <w:br/>
        <w:t xml:space="preserve">    // Child process</w:t>
      </w:r>
      <w:r>
        <w:br/>
        <w:t>} else if (pid &gt; 0) {</w:t>
      </w:r>
      <w:r>
        <w:br/>
        <w:t xml:space="preserve">    // Parent process</w:t>
      </w:r>
      <w:r>
        <w:br/>
        <w:t>} else {</w:t>
      </w:r>
      <w:r>
        <w:br/>
        <w:t xml:space="preserve">    // fork failed</w:t>
      </w:r>
      <w:r>
        <w:br/>
        <w:t>}</w:t>
      </w:r>
      <w:r>
        <w:br/>
      </w:r>
    </w:p>
    <w:p w14:paraId="028F93AD" w14:textId="1C50067C" w:rsidR="00E85B6E" w:rsidRDefault="00000000">
      <w:r w:rsidRPr="00553C42">
        <w:rPr>
          <w:b/>
          <w:bCs/>
        </w:rPr>
        <w:t>Applications:</w:t>
      </w:r>
      <w:r>
        <w:br/>
        <w:t>- Creating independent tasks.</w:t>
      </w:r>
      <w:r>
        <w:br/>
        <w:t>- Managing services like web servers.</w:t>
      </w:r>
    </w:p>
    <w:p w14:paraId="59210620" w14:textId="77777777" w:rsidR="00E85B6E" w:rsidRDefault="00000000">
      <w:pPr>
        <w:pStyle w:val="Heading1"/>
      </w:pPr>
      <w:r>
        <w:t>Handling Common Signals</w:t>
      </w:r>
    </w:p>
    <w:p w14:paraId="62F4CEE5" w14:textId="77777777" w:rsidR="00E85B6E" w:rsidRDefault="00000000">
      <w:r>
        <w:t>Signals are asynchronous notifications sent to a process to notify it of various events like illegal memory access or termination requests.</w:t>
      </w:r>
    </w:p>
    <w:p w14:paraId="64B20CCB" w14:textId="7F1245DF" w:rsidR="00E85B6E" w:rsidRDefault="00000000">
      <w:r w:rsidRPr="00553C42">
        <w:rPr>
          <w:b/>
          <w:bCs/>
        </w:rPr>
        <w:t>Common Signals:</w:t>
      </w:r>
      <w:r>
        <w:br/>
        <w:t>- `SIGINT` – Interrupt from keyboard (Ctrl+C)</w:t>
      </w:r>
      <w:r>
        <w:br/>
        <w:t>- `SIGTERM` – Termination request</w:t>
      </w:r>
      <w:r>
        <w:br/>
        <w:t>- `SIGKILL` – Kill signal</w:t>
      </w:r>
      <w:r>
        <w:br/>
      </w:r>
      <w:r>
        <w:lastRenderedPageBreak/>
        <w:t>- `SIGSEGV` – Invalid memory reference</w:t>
      </w:r>
      <w:r>
        <w:br/>
        <w:t>- `SIGCHLD` – Child process stopped or terminated</w:t>
      </w:r>
    </w:p>
    <w:p w14:paraId="1DA1AD47" w14:textId="02A51025" w:rsidR="00E85B6E" w:rsidRDefault="00000000">
      <w:r w:rsidRPr="00553C42">
        <w:rPr>
          <w:b/>
          <w:bCs/>
        </w:rPr>
        <w:t>Handling Signals:</w:t>
      </w:r>
      <w:r>
        <w:br/>
        <w:t>Signals can be handled using the `</w:t>
      </w:r>
      <w:proofErr w:type="gramStart"/>
      <w:r>
        <w:t>signal(</w:t>
      </w:r>
      <w:proofErr w:type="gramEnd"/>
      <w:r>
        <w:t>)` function in C.</w:t>
      </w:r>
    </w:p>
    <w:p w14:paraId="5E8134FD" w14:textId="04283D63" w:rsidR="00E85B6E" w:rsidRDefault="00000000">
      <w:r>
        <w:br/>
        <w:t>#include &lt;signal.h&gt;</w:t>
      </w:r>
      <w:r>
        <w:br/>
        <w:t>#include &lt;stdio.h&gt;</w:t>
      </w:r>
    </w:p>
    <w:p w14:paraId="1DDAB098" w14:textId="77777777" w:rsidR="00E85B6E" w:rsidRDefault="00000000">
      <w:r>
        <w:t>void handler(int signum) {</w:t>
      </w:r>
      <w:r>
        <w:br/>
        <w:t xml:space="preserve">    printf("Caught signal %d\n", signum);</w:t>
      </w:r>
      <w:r>
        <w:br/>
        <w:t>}</w:t>
      </w:r>
    </w:p>
    <w:p w14:paraId="69B57329" w14:textId="7935A29E" w:rsidR="00E85B6E" w:rsidRDefault="00000000">
      <w:r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gramStart"/>
      <w:r>
        <w:t>signal(</w:t>
      </w:r>
      <w:proofErr w:type="gramEnd"/>
      <w:r>
        <w:t>SIGINT, handler);</w:t>
      </w:r>
      <w:r>
        <w:br/>
        <w:t xml:space="preserve">    while (1);</w:t>
      </w:r>
      <w:r>
        <w:br/>
        <w:t>}</w:t>
      </w:r>
      <w:r>
        <w:br/>
      </w:r>
    </w:p>
    <w:p w14:paraId="710FD1B8" w14:textId="19AC6F8D" w:rsidR="00E85B6E" w:rsidRDefault="00000000">
      <w:r w:rsidRPr="00553C42">
        <w:rPr>
          <w:b/>
          <w:bCs/>
        </w:rPr>
        <w:t>Importance:</w:t>
      </w:r>
      <w:r>
        <w:br/>
        <w:t>- Ensures graceful shutdown.</w:t>
      </w:r>
      <w:r>
        <w:br/>
        <w:t>- Enables process cleanup.</w:t>
      </w:r>
      <w:r>
        <w:br/>
        <w:t>- Enhances robustness in concurrent environments.</w:t>
      </w:r>
    </w:p>
    <w:p w14:paraId="06ED7A48" w14:textId="77777777" w:rsidR="00E85B6E" w:rsidRDefault="00000000">
      <w:pPr>
        <w:pStyle w:val="Heading1"/>
      </w:pPr>
      <w:r>
        <w:t>Exploring Different Kernel Crashes</w:t>
      </w:r>
    </w:p>
    <w:p w14:paraId="5F78C823" w14:textId="77777777" w:rsidR="00E85B6E" w:rsidRDefault="00000000">
      <w:r>
        <w:t>Kernel crashes, often referred to as panics, occur when the operating system encounters a critical error it cannot recover from.</w:t>
      </w:r>
    </w:p>
    <w:p w14:paraId="37A2D875" w14:textId="67E88C61" w:rsidR="00E85B6E" w:rsidRDefault="00000000">
      <w:r w:rsidRPr="00553C42">
        <w:rPr>
          <w:b/>
          <w:bCs/>
        </w:rPr>
        <w:t>Causes:</w:t>
      </w:r>
      <w:r>
        <w:br/>
        <w:t>- Null pointer dereferencing in kernel space.</w:t>
      </w:r>
      <w:r>
        <w:br/>
        <w:t>- Invalid memory access.</w:t>
      </w:r>
      <w:r>
        <w:br/>
        <w:t>- Race conditions or deadlocks.</w:t>
      </w:r>
      <w:r>
        <w:br/>
        <w:t>- Improper hardware driver implementations.</w:t>
      </w:r>
    </w:p>
    <w:p w14:paraId="7D56D000" w14:textId="07D06DAC" w:rsidR="00E85B6E" w:rsidRDefault="00553C42">
      <w:r w:rsidRPr="00553C42">
        <w:rPr>
          <w:b/>
          <w:bCs/>
        </w:rPr>
        <w:t>T</w:t>
      </w:r>
      <w:r w:rsidR="00000000" w:rsidRPr="00553C42">
        <w:rPr>
          <w:b/>
          <w:bCs/>
        </w:rPr>
        <w:t>ools</w:t>
      </w:r>
      <w:r w:rsidRPr="00553C42">
        <w:rPr>
          <w:b/>
          <w:bCs/>
        </w:rPr>
        <w:t>:</w:t>
      </w:r>
      <w:r w:rsidR="00000000">
        <w:br/>
        <w:t>- `</w:t>
      </w:r>
      <w:proofErr w:type="spellStart"/>
      <w:r w:rsidR="00000000">
        <w:t>dmesg</w:t>
      </w:r>
      <w:proofErr w:type="spellEnd"/>
      <w:r w:rsidR="00000000">
        <w:t>`: Displays kernel ring buffer messages.</w:t>
      </w:r>
      <w:r w:rsidR="00000000">
        <w:br/>
        <w:t>- `kdump`: Captures kernel dumps on crash.</w:t>
      </w:r>
      <w:r w:rsidR="00000000">
        <w:br/>
        <w:t>- Kernel debugging tools like GDB with `crash` utility.</w:t>
      </w:r>
    </w:p>
    <w:p w14:paraId="0676857E" w14:textId="73C9F481" w:rsidR="00E85B6E" w:rsidRDefault="00000000">
      <w:r w:rsidRPr="00553C42">
        <w:rPr>
          <w:b/>
          <w:bCs/>
        </w:rPr>
        <w:lastRenderedPageBreak/>
        <w:t>Prevention and Handling:</w:t>
      </w:r>
      <w:r>
        <w:br/>
        <w:t>- Write robust kernel modules.</w:t>
      </w:r>
      <w:r>
        <w:br/>
        <w:t>- Use mutex/spinlocks carefully.</w:t>
      </w:r>
      <w:r>
        <w:br/>
        <w:t>- Follow best practices in memory management.</w:t>
      </w:r>
    </w:p>
    <w:p w14:paraId="0BEBDF0F" w14:textId="263BB3EC" w:rsidR="00E85B6E" w:rsidRDefault="00000000">
      <w:r w:rsidRPr="00553C42">
        <w:rPr>
          <w:b/>
          <w:bCs/>
        </w:rPr>
        <w:t>Real-World Scenarios:</w:t>
      </w:r>
      <w:r>
        <w:br/>
        <w:t>- Device driver development.</w:t>
      </w:r>
      <w:r>
        <w:br/>
        <w:t>- Embedded systems running real-time OS.</w:t>
      </w:r>
    </w:p>
    <w:p w14:paraId="72D90356" w14:textId="77777777" w:rsidR="00E85B6E" w:rsidRDefault="00000000">
      <w:pPr>
        <w:pStyle w:val="Heading1"/>
      </w:pPr>
      <w:r>
        <w:t>Locking Mechanism - Mutex / Spinlock</w:t>
      </w:r>
    </w:p>
    <w:p w14:paraId="0A61DFA0" w14:textId="77777777" w:rsidR="00E85B6E" w:rsidRDefault="00000000">
      <w:r>
        <w:t>Locks are used to protect shared data from being concurrently accessed by multiple threads.</w:t>
      </w:r>
    </w:p>
    <w:p w14:paraId="67CCA775" w14:textId="4EFB0457" w:rsidR="00E85B6E" w:rsidRDefault="00000000">
      <w:r w:rsidRPr="00553C42">
        <w:rPr>
          <w:b/>
        </w:rPr>
        <w:t>Mutex (Mutual Exclusion):</w:t>
      </w:r>
      <w:r>
        <w:br/>
        <w:t>- Blocks the thread if the lock is unavailable.</w:t>
      </w:r>
      <w:r>
        <w:br/>
        <w:t>- Suitable for general-purpose locking.</w:t>
      </w:r>
      <w:r>
        <w:br/>
        <w:t>- Used with `pthread_mutex_</w:t>
      </w:r>
      <w:proofErr w:type="gramStart"/>
      <w:r>
        <w:t>lock(</w:t>
      </w:r>
      <w:proofErr w:type="gramEnd"/>
      <w:r>
        <w:t>)` in C.</w:t>
      </w:r>
    </w:p>
    <w:p w14:paraId="31412565" w14:textId="0BD54A9E" w:rsidR="00E85B6E" w:rsidRDefault="00000000">
      <w:r w:rsidRPr="00553C42">
        <w:rPr>
          <w:b/>
          <w:bCs/>
        </w:rPr>
        <w:t>Spinlock:</w:t>
      </w:r>
      <w:r>
        <w:br/>
        <w:t>- Continuously checks lock availability.</w:t>
      </w:r>
      <w:r>
        <w:br/>
        <w:t>- Efficient for short locking durations in multicore systems.</w:t>
      </w:r>
      <w:r>
        <w:br/>
        <w:t>- Used in kernel-level synchronization.</w:t>
      </w:r>
    </w:p>
    <w:p w14:paraId="7BB4C5DE" w14:textId="505A3EB4" w:rsidR="00E85B6E" w:rsidRDefault="00000000">
      <w:r w:rsidRPr="00553C42">
        <w:rPr>
          <w:b/>
          <w:bCs/>
        </w:rPr>
        <w:t>Code Example (Mutex):</w:t>
      </w:r>
      <w:r>
        <w:br/>
      </w:r>
      <w:r>
        <w:br/>
        <w:t>pthread_mutex_t lock;</w:t>
      </w:r>
      <w:r>
        <w:br/>
        <w:t>pthread_mutex_lock(&amp;lock);</w:t>
      </w:r>
      <w:r>
        <w:br/>
        <w:t>// critical section</w:t>
      </w:r>
      <w:r>
        <w:br/>
        <w:t>pthread_mutex_unlock(&amp;lock);</w:t>
      </w:r>
      <w:r>
        <w:br/>
      </w:r>
    </w:p>
    <w:p w14:paraId="5B09F7E5" w14:textId="4C16C716" w:rsidR="00553C42" w:rsidRPr="00553C42" w:rsidRDefault="00553C42">
      <w:pPr>
        <w:rPr>
          <w:b/>
          <w:bCs/>
        </w:rPr>
      </w:pPr>
      <w:r w:rsidRPr="00553C42">
        <w:rPr>
          <w:b/>
          <w:bCs/>
        </w:rPr>
        <w:t>Key Differences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3C42" w14:paraId="5E2B512A" w14:textId="77777777" w:rsidTr="00553C42">
        <w:tc>
          <w:tcPr>
            <w:tcW w:w="2952" w:type="dxa"/>
          </w:tcPr>
          <w:p w14:paraId="3042968B" w14:textId="4CB4973E" w:rsidR="00553C42" w:rsidRDefault="00553C42">
            <w:r>
              <w:t>Feature</w:t>
            </w:r>
          </w:p>
        </w:tc>
        <w:tc>
          <w:tcPr>
            <w:tcW w:w="2952" w:type="dxa"/>
          </w:tcPr>
          <w:p w14:paraId="05961483" w14:textId="318C4D5C" w:rsidR="00553C42" w:rsidRDefault="00553C42">
            <w:r>
              <w:t>Mutex</w:t>
            </w:r>
          </w:p>
        </w:tc>
        <w:tc>
          <w:tcPr>
            <w:tcW w:w="2952" w:type="dxa"/>
          </w:tcPr>
          <w:p w14:paraId="699D9A0A" w14:textId="5FD87C4D" w:rsidR="00553C42" w:rsidRDefault="00553C42">
            <w:r>
              <w:t>Spinlock</w:t>
            </w:r>
          </w:p>
        </w:tc>
      </w:tr>
      <w:tr w:rsidR="00553C42" w14:paraId="686A8B86" w14:textId="77777777" w:rsidTr="00553C42">
        <w:tc>
          <w:tcPr>
            <w:tcW w:w="2952" w:type="dxa"/>
          </w:tcPr>
          <w:p w14:paraId="3ED5A8CD" w14:textId="46BEFDEE" w:rsidR="00553C42" w:rsidRDefault="00553C42">
            <w:r>
              <w:t>Blocking</w:t>
            </w:r>
          </w:p>
        </w:tc>
        <w:tc>
          <w:tcPr>
            <w:tcW w:w="2952" w:type="dxa"/>
          </w:tcPr>
          <w:p w14:paraId="25B99392" w14:textId="6A45FBF6" w:rsidR="00553C42" w:rsidRDefault="00553C42">
            <w:r>
              <w:t>Yes</w:t>
            </w:r>
          </w:p>
        </w:tc>
        <w:tc>
          <w:tcPr>
            <w:tcW w:w="2952" w:type="dxa"/>
          </w:tcPr>
          <w:p w14:paraId="5B5F0C5F" w14:textId="2F021967" w:rsidR="00553C42" w:rsidRDefault="00553C42">
            <w:r>
              <w:t>No</w:t>
            </w:r>
          </w:p>
        </w:tc>
      </w:tr>
      <w:tr w:rsidR="00553C42" w14:paraId="4E988C28" w14:textId="77777777" w:rsidTr="00553C42">
        <w:tc>
          <w:tcPr>
            <w:tcW w:w="2952" w:type="dxa"/>
          </w:tcPr>
          <w:p w14:paraId="5A778CEA" w14:textId="72CE0960" w:rsidR="00553C42" w:rsidRDefault="00553C42">
            <w:r>
              <w:t>CPU Usage</w:t>
            </w:r>
          </w:p>
        </w:tc>
        <w:tc>
          <w:tcPr>
            <w:tcW w:w="2952" w:type="dxa"/>
          </w:tcPr>
          <w:p w14:paraId="3765C2CD" w14:textId="00068FEC" w:rsidR="00553C42" w:rsidRDefault="00553C42">
            <w:r>
              <w:t>Low</w:t>
            </w:r>
          </w:p>
        </w:tc>
        <w:tc>
          <w:tcPr>
            <w:tcW w:w="2952" w:type="dxa"/>
          </w:tcPr>
          <w:p w14:paraId="55EF0B7D" w14:textId="2AD28F0A" w:rsidR="00553C42" w:rsidRDefault="00553C42">
            <w:r>
              <w:t>High (Busy Wait)</w:t>
            </w:r>
          </w:p>
        </w:tc>
      </w:tr>
      <w:tr w:rsidR="00553C42" w14:paraId="0AB03B1A" w14:textId="77777777" w:rsidTr="00553C42">
        <w:tc>
          <w:tcPr>
            <w:tcW w:w="2952" w:type="dxa"/>
          </w:tcPr>
          <w:p w14:paraId="4D45BAE3" w14:textId="0A663546" w:rsidR="00553C42" w:rsidRDefault="00553C42">
            <w:r>
              <w:t>Use Case</w:t>
            </w:r>
          </w:p>
        </w:tc>
        <w:tc>
          <w:tcPr>
            <w:tcW w:w="2952" w:type="dxa"/>
          </w:tcPr>
          <w:p w14:paraId="071F86F0" w14:textId="77A9E6C6" w:rsidR="00553C42" w:rsidRDefault="00553C42">
            <w:r>
              <w:t>User-space apps</w:t>
            </w:r>
          </w:p>
        </w:tc>
        <w:tc>
          <w:tcPr>
            <w:tcW w:w="2952" w:type="dxa"/>
          </w:tcPr>
          <w:p w14:paraId="5F884AF3" w14:textId="69B5A5B6" w:rsidR="00553C42" w:rsidRDefault="00553C42">
            <w:r>
              <w:t>Kernel/RTOS</w:t>
            </w:r>
          </w:p>
        </w:tc>
      </w:tr>
    </w:tbl>
    <w:p w14:paraId="06CFD9D7" w14:textId="77777777" w:rsidR="00553C42" w:rsidRDefault="00553C42"/>
    <w:p w14:paraId="6117CF68" w14:textId="77777777" w:rsidR="00E85B6E" w:rsidRDefault="00000000">
      <w:r>
        <w:t>Proper usage of locks ensures thread safety and avoids data inconsistency in concurrent applications.</w:t>
      </w:r>
    </w:p>
    <w:sectPr w:rsidR="00E85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989326">
    <w:abstractNumId w:val="8"/>
  </w:num>
  <w:num w:numId="2" w16cid:durableId="364212239">
    <w:abstractNumId w:val="6"/>
  </w:num>
  <w:num w:numId="3" w16cid:durableId="1315185620">
    <w:abstractNumId w:val="5"/>
  </w:num>
  <w:num w:numId="4" w16cid:durableId="1942177866">
    <w:abstractNumId w:val="4"/>
  </w:num>
  <w:num w:numId="5" w16cid:durableId="1334453728">
    <w:abstractNumId w:val="7"/>
  </w:num>
  <w:num w:numId="6" w16cid:durableId="347492524">
    <w:abstractNumId w:val="3"/>
  </w:num>
  <w:num w:numId="7" w16cid:durableId="1403601255">
    <w:abstractNumId w:val="2"/>
  </w:num>
  <w:num w:numId="8" w16cid:durableId="477192308">
    <w:abstractNumId w:val="1"/>
  </w:num>
  <w:num w:numId="9" w16cid:durableId="5775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C5F"/>
    <w:rsid w:val="0015074B"/>
    <w:rsid w:val="0029639D"/>
    <w:rsid w:val="00326F90"/>
    <w:rsid w:val="00553C42"/>
    <w:rsid w:val="00AA1D8D"/>
    <w:rsid w:val="00B47730"/>
    <w:rsid w:val="00CB0664"/>
    <w:rsid w:val="00E85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89238"/>
  <w14:defaultImageDpi w14:val="300"/>
  <w15:docId w15:val="{222EC47C-4DC0-40E6-8132-9BFBB085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 Annamalai Veerasekar</cp:lastModifiedBy>
  <cp:revision>2</cp:revision>
  <dcterms:created xsi:type="dcterms:W3CDTF">2013-12-23T23:15:00Z</dcterms:created>
  <dcterms:modified xsi:type="dcterms:W3CDTF">2025-05-28T18:29:00Z</dcterms:modified>
  <cp:category/>
</cp:coreProperties>
</file>